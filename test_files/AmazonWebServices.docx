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"/>
        <w:ind w:left="0" w:right="0"/>
      </w:pPr>
    </w:p>
    <w:p>
      <w:pPr>
        <w:sectPr>
          <w:pgSz w:w="12240" w:h="15840"/>
          <w:pgMar w:top="372" w:right="680" w:bottom="244" w:left="70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05000" cy="692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92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372" w:right="680" w:bottom="244" w:left="700" w:header="720" w:footer="720" w:gutter="0"/>
          <w:cols w:num="2" w:equalWidth="0">
            <w:col w:w="3730" w:space="0"/>
            <w:col w:w="713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108" w:after="20"/>
        <w:ind w:left="710" w:right="432" w:firstLine="0"/>
        <w:jc w:val="left"/>
      </w:pPr>
      <w:r>
        <w:rPr>
          <w:rFonts w:ascii="HelveticaNeue" w:hAnsi="HelveticaNeue" w:eastAsia="HelveticaNeue"/>
          <w:b w:val="0"/>
          <w:i w:val="0"/>
          <w:color w:val="000000"/>
          <w:sz w:val="32"/>
        </w:rPr>
        <w:t xml:space="preserve">Amazon Web Services Invoice </w:t>
      </w:r>
      <w:r>
        <w:br/>
      </w:r>
      <w:r>
        <w:rPr>
          <w:rFonts w:ascii="HelveticaNeue" w:hAnsi="HelveticaNeue" w:eastAsia="HelveticaNeue"/>
          <w:b w:val="0"/>
          <w:i w:val="0"/>
          <w:color w:val="000000"/>
          <w:sz w:val="16"/>
        </w:rPr>
        <w:t>Email or talk to us about your AWS account or bill, visit aws.amazon.com/contact-us/</w:t>
      </w:r>
    </w:p>
    <w:p>
      <w:pPr>
        <w:sectPr>
          <w:type w:val="nextColumn"/>
          <w:pgSz w:w="12240" w:h="15840"/>
          <w:pgMar w:top="372" w:right="680" w:bottom="244" w:left="700" w:header="720" w:footer="720" w:gutter="0"/>
          <w:cols w:num="2" w:equalWidth="0">
            <w:col w:w="3730" w:space="0"/>
            <w:col w:w="71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20"/>
        <w:gridCol w:w="3620"/>
        <w:gridCol w:w="3620"/>
      </w:tblGrid>
      <w:tr>
        <w:trPr>
          <w:trHeight w:hRule="exact" w:val="164"/>
        </w:trPr>
        <w:tc>
          <w:tcPr>
            <w:tcW w:type="dxa" w:w="4320"/>
            <w:tcBorders>
              <w:top w:sz="16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2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Account number:</w:t>
            </w:r>
          </w:p>
        </w:tc>
        <w:tc>
          <w:tcPr>
            <w:tcW w:type="dxa" w:w="4620"/>
            <w:vMerge w:val="restart"/>
            <w:tcBorders>
              <w:top w:sz="16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12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22"/>
              </w:rPr>
              <w:t>Invoice Summary</w:t>
            </w:r>
          </w:p>
        </w:tc>
        <w:tc>
          <w:tcPr>
            <w:tcW w:type="dxa" w:w="1900"/>
            <w:vMerge w:val="restart"/>
            <w:tcBorders>
              <w:top w:sz="16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0"/>
        </w:trPr>
        <w:tc>
          <w:tcPr>
            <w:tcW w:type="dxa" w:w="4320"/>
            <w:tcBorders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32"/>
              </w:rPr>
              <w:t>296664039561</w:t>
            </w:r>
          </w:p>
        </w:tc>
        <w:tc>
          <w:tcPr>
            <w:tcW w:type="dxa" w:w="3620"/>
            <w:vMerge/>
            <w:tcBorders>
              <w:top w:sz="16.0" w:val="single" w:color="#DDDABF"/>
              <w:bottom w:sz="8.0" w:val="single" w:color="#DDDABF"/>
            </w:tcBorders>
          </w:tcPr>
          <w:p/>
        </w:tc>
        <w:tc>
          <w:tcPr>
            <w:tcW w:type="dxa" w:w="3620"/>
            <w:vMerge/>
            <w:tcBorders>
              <w:top w:sz="16.0" w:val="single" w:color="#DDDABF"/>
              <w:bottom w:sz="8.0" w:val="single" w:color="#DDDABF"/>
            </w:tcBorders>
          </w:tcPr>
          <w:p/>
        </w:tc>
      </w:tr>
      <w:tr>
        <w:trPr>
          <w:trHeight w:hRule="exact" w:val="250"/>
        </w:trPr>
        <w:tc>
          <w:tcPr>
            <w:tcW w:type="dxa" w:w="4320"/>
            <w:tcBorders>
              <w:top w:sz="8.0" w:val="single" w:color="#DDDAB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20"/>
            <w:tcBorders>
              <w:top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12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Invoice Number:</w:t>
            </w:r>
          </w:p>
        </w:tc>
        <w:tc>
          <w:tcPr>
            <w:tcW w:type="dxa" w:w="1900"/>
            <w:tcBorders>
              <w:top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120" w:firstLine="0"/>
              <w:jc w:val="righ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42183017</w:t>
            </w:r>
          </w:p>
        </w:tc>
      </w:tr>
      <w:tr>
        <w:trPr>
          <w:trHeight w:hRule="exact" w:val="274"/>
        </w:trPr>
        <w:tc>
          <w:tcPr>
            <w:tcW w:type="dxa" w:w="4320"/>
            <w:tcBorders>
              <w:bottom w:sz="8.0" w:val="single" w:color="#DDDAB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20"/>
            <w:tcBorders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4" w:after="0"/>
              <w:ind w:left="12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Invoice Date:</w:t>
            </w:r>
          </w:p>
        </w:tc>
        <w:tc>
          <w:tcPr>
            <w:tcW w:type="dxa" w:w="1900"/>
            <w:tcBorders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4" w:after="0"/>
              <w:ind w:left="0" w:right="120" w:firstLine="0"/>
              <w:jc w:val="righ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August 3 , 2014</w:t>
            </w:r>
          </w:p>
        </w:tc>
      </w:tr>
      <w:tr>
        <w:trPr>
          <w:trHeight w:hRule="exact" w:val="146"/>
        </w:trPr>
        <w:tc>
          <w:tcPr>
            <w:tcW w:type="dxa" w:w="4320"/>
            <w:tcBorders>
              <w:top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8"/>
              </w:rPr>
              <w:t>Bill to Address:</w:t>
            </w:r>
          </w:p>
        </w:tc>
        <w:tc>
          <w:tcPr>
            <w:tcW w:type="dxa" w:w="4620"/>
            <w:vMerge w:val="restart"/>
            <w:tcBorders>
              <w:top w:sz="8.0" w:val="single" w:color="#DDDABF"/>
              <w:bottom w:sz="16.0" w:val="single" w:color="#DDDAB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2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20"/>
              </w:rPr>
              <w:t>TOTAL AMOUNT DUE ON August 3 , 2014</w:t>
            </w:r>
          </w:p>
        </w:tc>
        <w:tc>
          <w:tcPr>
            <w:tcW w:type="dxa" w:w="1900"/>
            <w:vMerge w:val="restart"/>
            <w:tcBorders>
              <w:top w:sz="8.0" w:val="single" w:color="#DDDABF"/>
              <w:bottom w:sz="16.0" w:val="single" w:color="#DDDAB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0" w:right="120" w:firstLine="0"/>
              <w:jc w:val="righ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20"/>
              </w:rPr>
              <w:t>$4.11</w:t>
            </w:r>
          </w:p>
        </w:tc>
      </w:tr>
      <w:tr>
        <w:trPr>
          <w:trHeight w:hRule="exact" w:val="224"/>
        </w:trPr>
        <w:tc>
          <w:tcPr>
            <w:tcW w:type="dxa" w:w="4320"/>
            <w:tcBorders>
              <w:bottom w:sz="16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2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20"/>
              </w:rPr>
              <w:t>ATTN: iViveLabs Limited</w:t>
            </w:r>
          </w:p>
        </w:tc>
        <w:tc>
          <w:tcPr>
            <w:tcW w:type="dxa" w:w="3620"/>
            <w:vMerge/>
            <w:tcBorders>
              <w:top w:sz="8.0" w:val="single" w:color="#DDDABF"/>
              <w:bottom w:sz="16.0" w:val="single" w:color="#DDDABF"/>
            </w:tcBorders>
          </w:tcPr>
          <w:p/>
        </w:tc>
        <w:tc>
          <w:tcPr>
            <w:tcW w:type="dxa" w:w="3620"/>
            <w:vMerge/>
            <w:tcBorders>
              <w:top w:sz="8.0" w:val="single" w:color="#DDDABF"/>
              <w:bottom w:sz="16.0" w:val="single" w:color="#DDDABF"/>
            </w:tcBorders>
          </w:tcPr>
          <w:p/>
        </w:tc>
      </w:tr>
    </w:tbl>
    <w:p>
      <w:pPr>
        <w:autoSpaceDN w:val="0"/>
        <w:autoSpaceDE w:val="0"/>
        <w:widowControl/>
        <w:spacing w:line="236" w:lineRule="exact" w:before="0" w:after="0"/>
        <w:ind w:left="20" w:right="8496" w:firstLine="0"/>
        <w:jc w:val="left"/>
      </w:pPr>
      <w:r>
        <w:rPr>
          <w:rFonts w:ascii="HelveticaNeue" w:hAnsi="HelveticaNeue" w:eastAsia="HelveticaNeue"/>
          <w:b w:val="0"/>
          <w:i w:val="0"/>
          <w:color w:val="000000"/>
          <w:sz w:val="20"/>
        </w:rPr>
        <w:t xml:space="preserve">93B Sai Yu Chung </w:t>
      </w:r>
      <w:r>
        <w:br/>
      </w:r>
      <w:r>
        <w:rPr>
          <w:rFonts w:ascii="HelveticaNeue" w:hAnsi="HelveticaNeue" w:eastAsia="HelveticaNeue"/>
          <w:b w:val="0"/>
          <w:i w:val="0"/>
          <w:color w:val="000000"/>
          <w:sz w:val="20"/>
        </w:rPr>
        <w:t>Yuen Long, N.T., 0000, HK</w:t>
      </w:r>
    </w:p>
    <w:p>
      <w:pPr>
        <w:autoSpaceDN w:val="0"/>
        <w:autoSpaceDE w:val="0"/>
        <w:widowControl/>
        <w:spacing w:line="240" w:lineRule="exact" w:before="832" w:after="0"/>
        <w:ind w:left="20" w:right="0" w:firstLine="0"/>
        <w:jc w:val="left"/>
      </w:pPr>
      <w:r>
        <w:rPr>
          <w:rFonts w:ascii="HelveticaNeue" w:hAnsi="HelveticaNeue" w:eastAsia="HelveticaNeue"/>
          <w:b w:val="0"/>
          <w:i w:val="0"/>
          <w:color w:val="000000"/>
          <w:sz w:val="24"/>
        </w:rPr>
        <w:t>This invoice is for the billing period July 1 - July 31 , 2014</w:t>
      </w:r>
    </w:p>
    <w:p>
      <w:pPr>
        <w:autoSpaceDN w:val="0"/>
        <w:autoSpaceDE w:val="0"/>
        <w:widowControl/>
        <w:spacing w:line="192" w:lineRule="exact" w:before="98" w:after="210"/>
        <w:ind w:left="20" w:right="432" w:firstLine="0"/>
        <w:jc w:val="left"/>
      </w:pPr>
      <w:r>
        <w:rPr>
          <w:rFonts w:ascii="HelveticaNeue" w:hAnsi="HelveticaNeue" w:eastAsia="HelveticaNeue"/>
          <w:b w:val="0"/>
          <w:i w:val="0"/>
          <w:color w:val="000000"/>
          <w:sz w:val="16"/>
        </w:rPr>
        <w:t xml:space="preserve">Greetings from Amazon Web Services, we're writing to provide you with an electronic invoice for your use of AWS services. Additional information </w:t>
      </w:r>
      <w:r>
        <w:rPr>
          <w:rFonts w:ascii="HelveticaNeue" w:hAnsi="HelveticaNeue" w:eastAsia="HelveticaNeue"/>
          <w:b w:val="0"/>
          <w:i w:val="0"/>
          <w:color w:val="000000"/>
          <w:sz w:val="16"/>
        </w:rPr>
        <w:t>regarding your bill, individual service charge details, and your account history are available on the Account Activity Page.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860"/>
      </w:tblGrid>
      <w:tr>
        <w:trPr>
          <w:trHeight w:hRule="exact" w:val="384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shd w:fill="c8e1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24"/>
              </w:rPr>
              <w:t>Summary</w:t>
            </w:r>
          </w:p>
        </w:tc>
      </w:tr>
      <w:tr>
        <w:trPr>
          <w:trHeight w:hRule="exact" w:val="360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20" w:val="left"/>
              </w:tabs>
              <w:autoSpaceDE w:val="0"/>
              <w:widowControl/>
              <w:spacing w:line="200" w:lineRule="exact" w:before="76" w:after="0"/>
              <w:ind w:left="2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FF9900"/>
                <w:sz w:val="20"/>
              </w:rPr>
              <w:t xml:space="preserve">AWS Service Charges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20"/>
              </w:rPr>
              <w:t>$4.11</w:t>
            </w:r>
          </w:p>
        </w:tc>
      </w:tr>
      <w:tr>
        <w:trPr>
          <w:trHeight w:hRule="exact" w:val="302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20" w:val="left"/>
              </w:tabs>
              <w:autoSpaceDE w:val="0"/>
              <w:widowControl/>
              <w:spacing w:line="160" w:lineRule="exact" w:before="62" w:after="0"/>
              <w:ind w:left="4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 xml:space="preserve">Charges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$4.11</w:t>
            </w:r>
          </w:p>
        </w:tc>
      </w:tr>
      <w:tr>
        <w:trPr>
          <w:trHeight w:hRule="exact" w:val="302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20" w:val="left"/>
              </w:tabs>
              <w:autoSpaceDE w:val="0"/>
              <w:widowControl/>
              <w:spacing w:line="160" w:lineRule="exact" w:before="62" w:after="0"/>
              <w:ind w:left="4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 xml:space="preserve">Credits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$0.00</w:t>
            </w:r>
          </w:p>
        </w:tc>
      </w:tr>
      <w:tr>
        <w:trPr>
          <w:trHeight w:hRule="exact" w:val="302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20" w:val="left"/>
              </w:tabs>
              <w:autoSpaceDE w:val="0"/>
              <w:widowControl/>
              <w:spacing w:line="160" w:lineRule="exact" w:before="62" w:after="0"/>
              <w:ind w:left="4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 xml:space="preserve">Tax *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$0.00</w:t>
            </w:r>
          </w:p>
        </w:tc>
      </w:tr>
      <w:tr>
        <w:trPr>
          <w:trHeight w:hRule="exact" w:val="360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shd w:fill="cccc99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20" w:val="left"/>
              </w:tabs>
              <w:autoSpaceDE w:val="0"/>
              <w:widowControl/>
              <w:spacing w:line="200" w:lineRule="exact" w:before="76" w:after="0"/>
              <w:ind w:left="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20"/>
              </w:rPr>
              <w:t xml:space="preserve">Total for this invoice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20"/>
              </w:rPr>
              <w:t>$4.11</w:t>
            </w:r>
          </w:p>
        </w:tc>
      </w:tr>
    </w:tbl>
    <w:p>
      <w:pPr>
        <w:autoSpaceDN w:val="0"/>
        <w:autoSpaceDE w:val="0"/>
        <w:widowControl/>
        <w:spacing w:line="3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860"/>
      </w:tblGrid>
      <w:tr>
        <w:trPr>
          <w:trHeight w:hRule="exact" w:val="386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shd w:fill="c8e1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24"/>
              </w:rPr>
              <w:t>Detail</w:t>
            </w:r>
          </w:p>
        </w:tc>
      </w:tr>
      <w:tr>
        <w:trPr>
          <w:trHeight w:hRule="exact" w:val="360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20" w:val="left"/>
              </w:tabs>
              <w:autoSpaceDE w:val="0"/>
              <w:widowControl/>
              <w:spacing w:line="200" w:lineRule="exact" w:before="74" w:after="0"/>
              <w:ind w:left="2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FF9900"/>
                <w:sz w:val="20"/>
              </w:rPr>
              <w:t xml:space="preserve">AWS Data Transfer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20"/>
              </w:rPr>
              <w:t>$0.01</w:t>
            </w:r>
          </w:p>
        </w:tc>
      </w:tr>
      <w:tr>
        <w:trPr>
          <w:trHeight w:hRule="exact" w:val="302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20" w:val="left"/>
              </w:tabs>
              <w:autoSpaceDE w:val="0"/>
              <w:widowControl/>
              <w:spacing w:line="160" w:lineRule="exact" w:before="62" w:after="0"/>
              <w:ind w:left="4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 xml:space="preserve">Charges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$0.01</w:t>
            </w:r>
          </w:p>
        </w:tc>
      </w:tr>
      <w:tr>
        <w:trPr>
          <w:trHeight w:hRule="exact" w:val="302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20" w:val="left"/>
              </w:tabs>
              <w:autoSpaceDE w:val="0"/>
              <w:widowControl/>
              <w:spacing w:line="160" w:lineRule="exact" w:before="62" w:after="0"/>
              <w:ind w:left="4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 xml:space="preserve">VAT **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$0.00</w:t>
            </w:r>
          </w:p>
        </w:tc>
      </w:tr>
      <w:tr>
        <w:trPr>
          <w:trHeight w:hRule="exact" w:val="360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20" w:val="left"/>
              </w:tabs>
              <w:autoSpaceDE w:val="0"/>
              <w:widowControl/>
              <w:spacing w:line="200" w:lineRule="exact" w:before="74" w:after="0"/>
              <w:ind w:left="2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FF9900"/>
                <w:sz w:val="20"/>
              </w:rPr>
              <w:t xml:space="preserve">Amazon Elastic Compute Cloud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20"/>
              </w:rPr>
              <w:t>$1.87</w:t>
            </w:r>
          </w:p>
        </w:tc>
      </w:tr>
      <w:tr>
        <w:trPr>
          <w:trHeight w:hRule="exact" w:val="302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20" w:val="left"/>
              </w:tabs>
              <w:autoSpaceDE w:val="0"/>
              <w:widowControl/>
              <w:spacing w:line="160" w:lineRule="exact" w:before="62" w:after="0"/>
              <w:ind w:left="4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 xml:space="preserve">Charges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$1.87</w:t>
            </w:r>
          </w:p>
        </w:tc>
      </w:tr>
      <w:tr>
        <w:trPr>
          <w:trHeight w:hRule="exact" w:val="302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20" w:val="left"/>
              </w:tabs>
              <w:autoSpaceDE w:val="0"/>
              <w:widowControl/>
              <w:spacing w:line="160" w:lineRule="exact" w:before="62" w:after="0"/>
              <w:ind w:left="4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 xml:space="preserve">VAT **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$0.00</w:t>
            </w:r>
          </w:p>
        </w:tc>
      </w:tr>
      <w:tr>
        <w:trPr>
          <w:trHeight w:hRule="exact" w:val="360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20" w:val="left"/>
              </w:tabs>
              <w:autoSpaceDE w:val="0"/>
              <w:widowControl/>
              <w:spacing w:line="200" w:lineRule="exact" w:before="74" w:after="0"/>
              <w:ind w:left="2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FF9900"/>
                <w:sz w:val="20"/>
              </w:rPr>
              <w:t xml:space="preserve">Amazon Glacier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20"/>
              </w:rPr>
              <w:t>$2.22</w:t>
            </w:r>
          </w:p>
        </w:tc>
      </w:tr>
      <w:tr>
        <w:trPr>
          <w:trHeight w:hRule="exact" w:val="302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20" w:val="left"/>
              </w:tabs>
              <w:autoSpaceDE w:val="0"/>
              <w:widowControl/>
              <w:spacing w:line="160" w:lineRule="exact" w:before="62" w:after="0"/>
              <w:ind w:left="4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 xml:space="preserve">Charges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$2.22</w:t>
            </w:r>
          </w:p>
        </w:tc>
      </w:tr>
      <w:tr>
        <w:trPr>
          <w:trHeight w:hRule="exact" w:val="302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20" w:val="left"/>
              </w:tabs>
              <w:autoSpaceDE w:val="0"/>
              <w:widowControl/>
              <w:spacing w:line="160" w:lineRule="exact" w:before="62" w:after="0"/>
              <w:ind w:left="4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 xml:space="preserve">VAT **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$0.00</w:t>
            </w:r>
          </w:p>
        </w:tc>
      </w:tr>
      <w:tr>
        <w:trPr>
          <w:trHeight w:hRule="exact" w:val="360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20" w:val="left"/>
              </w:tabs>
              <w:autoSpaceDE w:val="0"/>
              <w:widowControl/>
              <w:spacing w:line="200" w:lineRule="exact" w:before="74" w:after="0"/>
              <w:ind w:left="2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FF9900"/>
                <w:sz w:val="20"/>
              </w:rPr>
              <w:t xml:space="preserve">Amazon Simple Storage Service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20"/>
              </w:rPr>
              <w:t>$0.01</w:t>
            </w:r>
          </w:p>
        </w:tc>
      </w:tr>
      <w:tr>
        <w:trPr>
          <w:trHeight w:hRule="exact" w:val="302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20" w:val="left"/>
              </w:tabs>
              <w:autoSpaceDE w:val="0"/>
              <w:widowControl/>
              <w:spacing w:line="160" w:lineRule="exact" w:before="62" w:after="0"/>
              <w:ind w:left="4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 xml:space="preserve">Charges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$0.01</w:t>
            </w:r>
          </w:p>
        </w:tc>
      </w:tr>
      <w:tr>
        <w:trPr>
          <w:trHeight w:hRule="exact" w:val="302"/>
        </w:trPr>
        <w:tc>
          <w:tcPr>
            <w:tcW w:type="dxa" w:w="10800"/>
            <w:tcBorders>
              <w:start w:sz="8.0" w:val="single" w:color="#DDDABF"/>
              <w:top w:sz="8.0" w:val="single" w:color="#DDDABF"/>
              <w:end w:sz="8.0" w:val="single" w:color="#DDDABF"/>
              <w:bottom w:sz="8.0" w:val="single" w:color="#DDDA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20" w:val="left"/>
              </w:tabs>
              <w:autoSpaceDE w:val="0"/>
              <w:widowControl/>
              <w:spacing w:line="160" w:lineRule="exact" w:before="62" w:after="0"/>
              <w:ind w:left="460" w:right="0" w:firstLine="0"/>
              <w:jc w:val="left"/>
            </w:pP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 xml:space="preserve">VAT ** </w:t>
            </w:r>
            <w:r>
              <w:tab/>
            </w:r>
            <w:r>
              <w:rPr>
                <w:rFonts w:ascii="HelveticaNeue" w:hAnsi="HelveticaNeue" w:eastAsia="HelveticaNeue"/>
                <w:b w:val="0"/>
                <w:i w:val="0"/>
                <w:color w:val="000000"/>
                <w:sz w:val="16"/>
              </w:rPr>
              <w:t>$0.00</w:t>
            </w:r>
          </w:p>
        </w:tc>
      </w:tr>
    </w:tbl>
    <w:p>
      <w:pPr>
        <w:autoSpaceDN w:val="0"/>
        <w:tabs>
          <w:tab w:pos="7820" w:val="left"/>
        </w:tabs>
        <w:autoSpaceDE w:val="0"/>
        <w:widowControl/>
        <w:spacing w:line="162" w:lineRule="exact" w:before="816" w:after="32"/>
        <w:ind w:left="20" w:right="0" w:firstLine="0"/>
        <w:jc w:val="left"/>
      </w:pPr>
      <w:r>
        <w:rPr>
          <w:rFonts w:ascii="HelveticaNeue" w:hAnsi="HelveticaNeue" w:eastAsia="HelveticaNeue"/>
          <w:b w:val="0"/>
          <w:i w:val="0"/>
          <w:color w:val="000000"/>
          <w:sz w:val="16"/>
        </w:rPr>
        <w:t xml:space="preserve">* May include estimated US sales tax, VAT, GST and CT </w:t>
      </w:r>
      <w:r>
        <w:tab/>
      </w:r>
      <w:r>
        <w:rPr>
          <w:rFonts w:ascii="HelveticaNeue" w:hAnsi="HelveticaNeue" w:eastAsia="HelveticaNeue"/>
          <w:b w:val="0"/>
          <w:i w:val="0"/>
          <w:color w:val="000000"/>
          <w:sz w:val="14"/>
        </w:rPr>
        <w:t>Service Provider:</w:t>
      </w:r>
    </w:p>
    <w:p>
      <w:pPr>
        <w:sectPr>
          <w:type w:val="continuous"/>
          <w:pgSz w:w="12240" w:h="15840"/>
          <w:pgMar w:top="372" w:right="680" w:bottom="244" w:left="7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20" w:right="1440" w:firstLine="0"/>
        <w:jc w:val="left"/>
      </w:pPr>
      <w:r>
        <w:rPr>
          <w:rFonts w:ascii="HelveticaNeue" w:hAnsi="HelveticaNeue" w:eastAsia="HelveticaNeue"/>
          <w:b w:val="0"/>
          <w:i w:val="0"/>
          <w:color w:val="000000"/>
          <w:sz w:val="16"/>
        </w:rPr>
        <w:t xml:space="preserve">** This is not a VAT invoice </w:t>
      </w:r>
      <w:r>
        <w:br/>
      </w:r>
      <w:r>
        <w:rPr>
          <w:rFonts w:ascii="HelveticaNeue" w:hAnsi="HelveticaNeue" w:eastAsia="HelveticaNeue"/>
          <w:b w:val="0"/>
          <w:i w:val="0"/>
          <w:color w:val="000000"/>
          <w:sz w:val="16"/>
        </w:rPr>
        <w:t xml:space="preserve">*** Check the GST statement attached at the end of this Invoice </w:t>
      </w:r>
      <w:r>
        <w:rPr>
          <w:rFonts w:ascii="HelveticaNeue" w:hAnsi="HelveticaNeue" w:eastAsia="HelveticaNeue"/>
          <w:b w:val="0"/>
          <w:i w:val="0"/>
          <w:color w:val="000000"/>
          <w:sz w:val="16"/>
        </w:rPr>
        <w:t>for details</w:t>
      </w:r>
      <w:r>
        <w:br/>
      </w:r>
      <w:r>
        <w:rPr>
          <w:rFonts w:ascii="HelveticaNeue" w:hAnsi="HelveticaNeue" w:eastAsia="HelveticaNeue"/>
          <w:b w:val="0"/>
          <w:i w:val="0"/>
          <w:color w:val="AAAAAA"/>
          <w:sz w:val="14"/>
        </w:rPr>
        <w:t>† Usage and recurring charges for this statement period will be charged on</w:t>
      </w:r>
    </w:p>
    <w:p>
      <w:pPr>
        <w:sectPr>
          <w:type w:val="continuous"/>
          <w:pgSz w:w="12240" w:h="15840"/>
          <w:pgMar w:top="372" w:right="680" w:bottom="244" w:left="700" w:header="720" w:footer="720" w:gutter="0"/>
          <w:cols w:num="2" w:equalWidth="0">
            <w:col w:w="6258" w:space="0"/>
            <w:col w:w="4602" w:space="0"/>
          </w:cols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1562" w:right="432" w:firstLine="0"/>
        <w:jc w:val="left"/>
      </w:pPr>
      <w:r>
        <w:rPr>
          <w:rFonts w:ascii="HelveticaNeue" w:hAnsi="HelveticaNeue" w:eastAsia="HelveticaNeue"/>
          <w:b w:val="0"/>
          <w:i w:val="0"/>
          <w:color w:val="000000"/>
          <w:sz w:val="14"/>
        </w:rPr>
        <w:t xml:space="preserve">(Not to be used for payment remittance) </w:t>
      </w:r>
      <w:r>
        <w:rPr>
          <w:rFonts w:ascii="HelveticaNeue" w:hAnsi="HelveticaNeue" w:eastAsia="HelveticaNeue"/>
          <w:b w:val="0"/>
          <w:i w:val="0"/>
          <w:color w:val="000000"/>
          <w:sz w:val="14"/>
        </w:rPr>
        <w:t>Amazon Web Services, Inc.</w:t>
      </w:r>
    </w:p>
    <w:p>
      <w:pPr>
        <w:autoSpaceDN w:val="0"/>
        <w:autoSpaceDE w:val="0"/>
        <w:widowControl/>
        <w:spacing w:line="168" w:lineRule="exact" w:before="0" w:after="124"/>
        <w:ind w:left="1562" w:right="1152" w:firstLine="0"/>
        <w:jc w:val="left"/>
      </w:pPr>
      <w:r>
        <w:rPr>
          <w:rFonts w:ascii="HelveticaNeue" w:hAnsi="HelveticaNeue" w:eastAsia="HelveticaNeue"/>
          <w:b w:val="0"/>
          <w:i w:val="0"/>
          <w:color w:val="000000"/>
          <w:sz w:val="14"/>
        </w:rPr>
        <w:t xml:space="preserve">410 Terry Ave North </w:t>
      </w:r>
      <w:r>
        <w:br/>
      </w:r>
      <w:r>
        <w:rPr>
          <w:rFonts w:ascii="HelveticaNeue" w:hAnsi="HelveticaNeue" w:eastAsia="HelveticaNeue"/>
          <w:b w:val="0"/>
          <w:i w:val="0"/>
          <w:color w:val="000000"/>
          <w:sz w:val="14"/>
        </w:rPr>
        <w:t>Seattle, WA  98109-5210, US</w:t>
      </w:r>
    </w:p>
    <w:p>
      <w:pPr>
        <w:sectPr>
          <w:type w:val="nextColumn"/>
          <w:pgSz w:w="12240" w:h="15840"/>
          <w:pgMar w:top="372" w:right="680" w:bottom="244" w:left="700" w:header="720" w:footer="720" w:gutter="0"/>
          <w:cols w:num="2" w:equalWidth="0">
            <w:col w:w="6258" w:space="0"/>
            <w:col w:w="4602" w:space="0"/>
          </w:cols>
          <w:docGrid w:linePitch="360"/>
        </w:sectPr>
      </w:pPr>
    </w:p>
    <w:p>
      <w:pPr>
        <w:autoSpaceDN w:val="0"/>
        <w:autoSpaceDE w:val="0"/>
        <w:widowControl/>
        <w:spacing w:line="164" w:lineRule="exact" w:before="0" w:after="0"/>
        <w:ind w:left="20" w:right="6048" w:firstLine="0"/>
        <w:jc w:val="left"/>
      </w:pPr>
      <w:r>
        <w:rPr>
          <w:rFonts w:ascii="HelveticaNeue" w:hAnsi="HelveticaNeue" w:eastAsia="HelveticaNeue"/>
          <w:b w:val="0"/>
          <w:i w:val="0"/>
          <w:color w:val="AAAAAA"/>
          <w:sz w:val="14"/>
        </w:rPr>
        <w:t xml:space="preserve">your next billing date. The amount of your actual charges for this statement </w:t>
      </w:r>
      <w:r>
        <w:br/>
      </w:r>
      <w:r>
        <w:rPr>
          <w:rFonts w:ascii="HelveticaNeue" w:hAnsi="HelveticaNeue" w:eastAsia="HelveticaNeue"/>
          <w:b w:val="0"/>
          <w:i w:val="0"/>
          <w:color w:val="AAAAAA"/>
          <w:sz w:val="14"/>
        </w:rPr>
        <w:t xml:space="preserve">period may differ from the charges shown on this page. The charges </w:t>
      </w:r>
      <w:r>
        <w:br/>
      </w:r>
      <w:r>
        <w:rPr>
          <w:rFonts w:ascii="HelveticaNeue" w:hAnsi="HelveticaNeue" w:eastAsia="HelveticaNeue"/>
          <w:b w:val="0"/>
          <w:i w:val="0"/>
          <w:color w:val="AAAAAA"/>
          <w:sz w:val="14"/>
        </w:rPr>
        <w:t xml:space="preserve">shown on this page do not include any additional usage charges accrued </w:t>
      </w:r>
      <w:r>
        <w:br/>
      </w:r>
      <w:r>
        <w:rPr>
          <w:rFonts w:ascii="HelveticaNeue" w:hAnsi="HelveticaNeue" w:eastAsia="HelveticaNeue"/>
          <w:b w:val="0"/>
          <w:i w:val="0"/>
          <w:color w:val="AAAAAA"/>
          <w:sz w:val="14"/>
        </w:rPr>
        <w:t xml:space="preserve">during this statement period after the date you are viewing this page. Also, </w:t>
      </w:r>
      <w:r>
        <w:br/>
      </w:r>
      <w:r>
        <w:rPr>
          <w:rFonts w:ascii="HelveticaNeue" w:hAnsi="HelveticaNeue" w:eastAsia="HelveticaNeue"/>
          <w:b w:val="0"/>
          <w:i w:val="0"/>
          <w:color w:val="AAAAAA"/>
          <w:sz w:val="14"/>
        </w:rPr>
        <w:t xml:space="preserve">one-time fees and subscription charges are assessed separately, on the </w:t>
      </w:r>
      <w:r>
        <w:br/>
      </w:r>
      <w:r>
        <w:rPr>
          <w:rFonts w:ascii="HelveticaNeue" w:hAnsi="HelveticaNeue" w:eastAsia="HelveticaNeue"/>
          <w:b w:val="0"/>
          <w:i w:val="0"/>
          <w:color w:val="AAAAAA"/>
          <w:sz w:val="14"/>
        </w:rPr>
        <w:t>date that they occur.</w:t>
      </w:r>
    </w:p>
    <w:p>
      <w:pPr>
        <w:autoSpaceDN w:val="0"/>
        <w:autoSpaceDE w:val="0"/>
        <w:widowControl/>
        <w:spacing w:line="168" w:lineRule="exact" w:before="0" w:after="0"/>
        <w:ind w:left="20" w:right="7200" w:firstLine="0"/>
        <w:jc w:val="left"/>
      </w:pPr>
      <w:r>
        <w:rPr>
          <w:rFonts w:ascii="HelveticaNeue" w:hAnsi="HelveticaNeue" w:eastAsia="HelveticaNeue"/>
          <w:b w:val="0"/>
          <w:i w:val="0"/>
          <w:color w:val="AAAAAA"/>
          <w:sz w:val="14"/>
        </w:rPr>
        <w:t xml:space="preserve">All charges and prices are in US Dollars </w:t>
      </w:r>
      <w:r>
        <w:br/>
      </w:r>
      <w:r>
        <w:rPr>
          <w:rFonts w:ascii="HelveticaNeue" w:hAnsi="HelveticaNeue" w:eastAsia="HelveticaNeue"/>
          <w:b w:val="0"/>
          <w:i w:val="0"/>
          <w:color w:val="AAAAAA"/>
          <w:sz w:val="14"/>
        </w:rPr>
        <w:t>All AWS Services are sold by Amazon Web Services, Inc.</w:t>
      </w:r>
    </w:p>
    <w:p>
      <w:pPr>
        <w:autoSpaceDN w:val="0"/>
        <w:autoSpaceDE w:val="0"/>
        <w:widowControl/>
        <w:spacing w:line="140" w:lineRule="exact" w:before="28" w:after="0"/>
        <w:ind w:left="0" w:right="40" w:firstLine="0"/>
        <w:jc w:val="right"/>
      </w:pPr>
      <w:r>
        <w:rPr>
          <w:rFonts w:ascii="HelveticaNeue" w:hAnsi="HelveticaNeue" w:eastAsia="HelveticaNeue"/>
          <w:b w:val="0"/>
          <w:i w:val="0"/>
          <w:color w:val="000000"/>
          <w:sz w:val="14"/>
        </w:rPr>
        <w:t>1</w:t>
      </w:r>
    </w:p>
    <w:sectPr w:rsidR="00FC693F" w:rsidRPr="0006063C" w:rsidSect="00034616">
      <w:type w:val="continuous"/>
      <w:pgSz w:w="12240" w:h="15840"/>
      <w:pgMar w:top="372" w:right="680" w:bottom="244" w:left="7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